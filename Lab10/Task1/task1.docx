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2"/>
      </w:pPr>
      <w:r>
        <w:t>Флеш-память: используется для хранения скетчей.</w:t>
      </w:r>
    </w:p>
    <w:p>
      <w:pPr>
        <w:pStyle w:val="ListBullet2"/>
      </w:pPr>
      <w:r>
        <w:t>ОЗУ (</w:t>
      </w:r>
      <w:r>
        <w:rPr>
          <w:b/>
        </w:rPr>
        <w:t>SRAM</w:t>
      </w:r>
      <w:r>
        <w:t xml:space="preserve"> -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2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t xml:space="preserve"> </w:t>
      </w:r>
    </w:p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