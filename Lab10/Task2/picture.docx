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2"/>
      </w:pPr>
      <w:r>
        <w:t>Флеш-память: используется для хранения скетчей.</w:t>
      </w:r>
    </w:p>
    <w:p>
      <w:pPr>
        <w:pStyle w:val="ListBullet2"/>
      </w:pPr>
      <w:r>
        <w:t>ОЗУ (</w:t>
      </w:r>
      <w:r>
        <w:rPr>
          <w:b/>
        </w:rPr>
        <w:t>SRAM</w:t>
      </w:r>
      <w:r>
        <w:t xml:space="preserve"> -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2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t xml:space="preserve"> </w:t>
      </w:r>
    </w:p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3600000" cy="26994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9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Рисунок 1. ATMega8535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